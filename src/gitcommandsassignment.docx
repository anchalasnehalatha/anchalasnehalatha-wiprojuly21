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087A4" w14:textId="77777777" w:rsidR="00A21DE4" w:rsidRDefault="00D42087">
      <w:r>
        <w:t>1. Which command initializes a new Git repository?</w:t>
      </w:r>
    </w:p>
    <w:p w14:paraId="5D906E86" w14:textId="77777777" w:rsidR="00A21DE4" w:rsidRDefault="00D42087">
      <w:pPr>
        <w:pStyle w:val="ListBullet"/>
      </w:pPr>
      <w:r>
        <w:t xml:space="preserve">a) git </w:t>
      </w:r>
      <w:proofErr w:type="gramStart"/>
      <w:r>
        <w:t>start</w:t>
      </w:r>
      <w:proofErr w:type="gramEnd"/>
    </w:p>
    <w:p w14:paraId="08ED039E" w14:textId="77777777" w:rsidR="00A21DE4" w:rsidRDefault="00D42087">
      <w:pPr>
        <w:pStyle w:val="ListBullet"/>
      </w:pPr>
      <w:r>
        <w:t>b) git init</w:t>
      </w:r>
    </w:p>
    <w:p w14:paraId="07B07E52" w14:textId="77777777" w:rsidR="00A21DE4" w:rsidRDefault="00D42087">
      <w:pPr>
        <w:pStyle w:val="ListBullet"/>
      </w:pPr>
      <w:r>
        <w:t xml:space="preserve">c) git </w:t>
      </w:r>
      <w:proofErr w:type="gramStart"/>
      <w:r>
        <w:t>create</w:t>
      </w:r>
      <w:proofErr w:type="gramEnd"/>
    </w:p>
    <w:p w14:paraId="18EAD2ED" w14:textId="1210E786" w:rsidR="00A21DE4" w:rsidRDefault="00D42087">
      <w:pPr>
        <w:pStyle w:val="ListBullet"/>
      </w:pPr>
      <w:r>
        <w:t>d) git new</w:t>
      </w:r>
    </w:p>
    <w:p w14:paraId="2D8ECC42" w14:textId="0E3D5E95" w:rsidR="00D42087" w:rsidRDefault="00D42087" w:rsidP="00D42087">
      <w:pPr>
        <w:pStyle w:val="ListBullet"/>
        <w:numPr>
          <w:ilvl w:val="0"/>
          <w:numId w:val="0"/>
        </w:numPr>
      </w:pPr>
      <w:proofErr w:type="spellStart"/>
      <w:proofErr w:type="gramStart"/>
      <w:r>
        <w:t>Ans:b</w:t>
      </w:r>
      <w:proofErr w:type="spellEnd"/>
      <w:proofErr w:type="gramEnd"/>
    </w:p>
    <w:p w14:paraId="03AA9E5A" w14:textId="799C0D28" w:rsidR="00A21DE4" w:rsidRDefault="00D42087">
      <w:r>
        <w:br/>
      </w:r>
    </w:p>
    <w:p w14:paraId="4389846A" w14:textId="77777777" w:rsidR="00A21DE4" w:rsidRDefault="00D42087">
      <w:r>
        <w:t>2. What does the 'git add' command do?</w:t>
      </w:r>
    </w:p>
    <w:p w14:paraId="0DA9A64F" w14:textId="77777777" w:rsidR="00A21DE4" w:rsidRDefault="00D42087">
      <w:pPr>
        <w:pStyle w:val="ListBullet"/>
      </w:pPr>
      <w:r>
        <w:t>a) Saves changes to the remote repository</w:t>
      </w:r>
    </w:p>
    <w:p w14:paraId="405DE955" w14:textId="77777777" w:rsidR="00A21DE4" w:rsidRDefault="00D42087">
      <w:pPr>
        <w:pStyle w:val="ListBullet"/>
      </w:pPr>
      <w:r>
        <w:t>b) Adds files to the staging area</w:t>
      </w:r>
    </w:p>
    <w:p w14:paraId="6DCD4A67" w14:textId="77777777" w:rsidR="00A21DE4" w:rsidRDefault="00D42087">
      <w:pPr>
        <w:pStyle w:val="ListBullet"/>
      </w:pPr>
      <w:r>
        <w:t>c) Creates a new repository</w:t>
      </w:r>
    </w:p>
    <w:p w14:paraId="77AC3A2A" w14:textId="77777777" w:rsidR="00A21DE4" w:rsidRDefault="00D42087">
      <w:pPr>
        <w:pStyle w:val="ListBullet"/>
      </w:pPr>
      <w:r>
        <w:t>d) Merges two branches</w:t>
      </w:r>
    </w:p>
    <w:p w14:paraId="25405B10" w14:textId="15C21D53" w:rsidR="00A21DE4" w:rsidRDefault="00D42087">
      <w:proofErr w:type="spellStart"/>
      <w:proofErr w:type="gramStart"/>
      <w:r>
        <w:t>Ans:b</w:t>
      </w:r>
      <w:proofErr w:type="spellEnd"/>
      <w:proofErr w:type="gramEnd"/>
      <w:r>
        <w:br/>
      </w:r>
    </w:p>
    <w:p w14:paraId="30F24DC1" w14:textId="77777777" w:rsidR="00A21DE4" w:rsidRDefault="00D42087">
      <w:r>
        <w:t>3. Which command is used to create a local copy of a remote repository?</w:t>
      </w:r>
    </w:p>
    <w:p w14:paraId="5A9DAFE4" w14:textId="77777777" w:rsidR="00A21DE4" w:rsidRDefault="00D42087">
      <w:pPr>
        <w:pStyle w:val="ListBullet"/>
      </w:pPr>
      <w:r>
        <w:t>a) git fork</w:t>
      </w:r>
    </w:p>
    <w:p w14:paraId="6E71A24E" w14:textId="77777777" w:rsidR="00A21DE4" w:rsidRDefault="00D42087">
      <w:pPr>
        <w:pStyle w:val="ListBullet"/>
      </w:pPr>
      <w:r>
        <w:t>b) git clone</w:t>
      </w:r>
    </w:p>
    <w:p w14:paraId="186C7A6E" w14:textId="77777777" w:rsidR="00A21DE4" w:rsidRDefault="00D42087">
      <w:pPr>
        <w:pStyle w:val="ListBullet"/>
      </w:pPr>
      <w:r>
        <w:t>c) git copy</w:t>
      </w:r>
    </w:p>
    <w:p w14:paraId="14A19D9D" w14:textId="52EBA3A3" w:rsidR="00A21DE4" w:rsidRDefault="00D42087">
      <w:pPr>
        <w:pStyle w:val="ListBullet"/>
      </w:pPr>
      <w:r>
        <w:t xml:space="preserve">d) git </w:t>
      </w:r>
      <w:proofErr w:type="gramStart"/>
      <w:r>
        <w:t>pull</w:t>
      </w:r>
      <w:proofErr w:type="gramEnd"/>
    </w:p>
    <w:p w14:paraId="34F17DAE" w14:textId="0B04A170" w:rsidR="00D42087" w:rsidRDefault="00D42087" w:rsidP="00D42087">
      <w:pPr>
        <w:pStyle w:val="ListBullet"/>
        <w:numPr>
          <w:ilvl w:val="0"/>
          <w:numId w:val="0"/>
        </w:numPr>
      </w:pPr>
      <w:proofErr w:type="spellStart"/>
      <w:proofErr w:type="gramStart"/>
      <w:r>
        <w:t>Ans:b</w:t>
      </w:r>
      <w:proofErr w:type="spellEnd"/>
      <w:proofErr w:type="gramEnd"/>
    </w:p>
    <w:p w14:paraId="172846BC" w14:textId="2886262A" w:rsidR="00A21DE4" w:rsidRDefault="00D42087">
      <w:r>
        <w:br/>
      </w:r>
    </w:p>
    <w:p w14:paraId="492756AE" w14:textId="57EF5CE3" w:rsidR="00A21DE4" w:rsidRDefault="00D42087">
      <w:r>
        <w:br/>
      </w:r>
    </w:p>
    <w:p w14:paraId="05352FD9" w14:textId="77777777" w:rsidR="00A21DE4" w:rsidRDefault="00D42087">
      <w:r>
        <w:t>5. Which command uploads local commits to a remote repository?</w:t>
      </w:r>
    </w:p>
    <w:p w14:paraId="64795B1E" w14:textId="77777777" w:rsidR="00A21DE4" w:rsidRDefault="00D42087">
      <w:pPr>
        <w:pStyle w:val="ListBullet"/>
      </w:pPr>
      <w:r>
        <w:t>a) git push</w:t>
      </w:r>
    </w:p>
    <w:p w14:paraId="1EA96C16" w14:textId="77777777" w:rsidR="00A21DE4" w:rsidRDefault="00D42087">
      <w:pPr>
        <w:pStyle w:val="ListBullet"/>
      </w:pPr>
      <w:r>
        <w:t>b) git upload</w:t>
      </w:r>
    </w:p>
    <w:p w14:paraId="64A447D4" w14:textId="77777777" w:rsidR="00A21DE4" w:rsidRDefault="00D42087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0D6486EE" w14:textId="77777777" w:rsidR="00A21DE4" w:rsidRDefault="00D42087">
      <w:pPr>
        <w:pStyle w:val="ListBullet"/>
      </w:pPr>
      <w:r>
        <w:t xml:space="preserve">d) git </w:t>
      </w:r>
      <w:proofErr w:type="gramStart"/>
      <w:r>
        <w:t>send</w:t>
      </w:r>
      <w:proofErr w:type="gramEnd"/>
    </w:p>
    <w:p w14:paraId="6499160D" w14:textId="1A6C503C" w:rsidR="00A21DE4" w:rsidRDefault="00D42087">
      <w:r>
        <w:t>Ans:</w:t>
      </w:r>
      <w:r w:rsidR="00582398">
        <w:t>a</w:t>
      </w:r>
      <w:bookmarkStart w:id="0" w:name="_GoBack"/>
      <w:bookmarkEnd w:id="0"/>
      <w:r>
        <w:br/>
      </w:r>
    </w:p>
    <w:p w14:paraId="5FEFD666" w14:textId="77777777" w:rsidR="00A21DE4" w:rsidRDefault="00D42087">
      <w:r>
        <w:t>6. What does 'git commit -m "message"' do?</w:t>
      </w:r>
    </w:p>
    <w:p w14:paraId="0F00F38E" w14:textId="77777777" w:rsidR="00A21DE4" w:rsidRDefault="00D42087">
      <w:pPr>
        <w:pStyle w:val="ListBullet"/>
      </w:pPr>
      <w:r>
        <w:lastRenderedPageBreak/>
        <w:t>a) Commits changes with a message</w:t>
      </w:r>
    </w:p>
    <w:p w14:paraId="328C42AA" w14:textId="77777777" w:rsidR="00A21DE4" w:rsidRDefault="00D42087">
      <w:pPr>
        <w:pStyle w:val="ListBullet"/>
      </w:pPr>
      <w:r>
        <w:t>b) Commits changes without message</w:t>
      </w:r>
    </w:p>
    <w:p w14:paraId="49E63073" w14:textId="77777777" w:rsidR="00A21DE4" w:rsidRDefault="00D42087">
      <w:pPr>
        <w:pStyle w:val="ListBullet"/>
      </w:pPr>
      <w:r>
        <w:t>c) Deletes commits</w:t>
      </w:r>
    </w:p>
    <w:p w14:paraId="1EDD8A90" w14:textId="77777777" w:rsidR="00A21DE4" w:rsidRDefault="00D42087">
      <w:pPr>
        <w:pStyle w:val="ListBullet"/>
      </w:pPr>
      <w:r>
        <w:t>d) Moves files to remote repo</w:t>
      </w:r>
    </w:p>
    <w:p w14:paraId="34198789" w14:textId="59E26581" w:rsidR="00A21DE4" w:rsidRDefault="00D42087">
      <w:proofErr w:type="spellStart"/>
      <w:proofErr w:type="gramStart"/>
      <w:r>
        <w:t>Ans:a</w:t>
      </w:r>
      <w:proofErr w:type="spellEnd"/>
      <w:proofErr w:type="gramEnd"/>
      <w:r>
        <w:br/>
      </w:r>
    </w:p>
    <w:p w14:paraId="527168B6" w14:textId="77777777" w:rsidR="00A21DE4" w:rsidRDefault="00D42087">
      <w:r>
        <w:t>7. Which sequence correctly creates a repo, stages, commits, and pushes changes?</w:t>
      </w:r>
    </w:p>
    <w:p w14:paraId="63CAF511" w14:textId="77777777" w:rsidR="00A21DE4" w:rsidRDefault="00D42087">
      <w:pPr>
        <w:pStyle w:val="ListBullet"/>
      </w:pPr>
      <w:r>
        <w:t>a) git init → git add → git commit → git push</w:t>
      </w:r>
    </w:p>
    <w:p w14:paraId="7C287D0A" w14:textId="77777777" w:rsidR="00A21DE4" w:rsidRDefault="00D42087">
      <w:pPr>
        <w:pStyle w:val="ListBullet"/>
      </w:pPr>
      <w:r>
        <w:t>b) git add → git commit → git push → git init</w:t>
      </w:r>
    </w:p>
    <w:p w14:paraId="3851F01B" w14:textId="77777777" w:rsidR="00A21DE4" w:rsidRDefault="00D42087">
      <w:pPr>
        <w:pStyle w:val="ListBullet"/>
      </w:pPr>
      <w:r>
        <w:t>c) git init → git push → git add → git commit</w:t>
      </w:r>
    </w:p>
    <w:p w14:paraId="3A74FEDF" w14:textId="77777777" w:rsidR="00A21DE4" w:rsidRDefault="00D42087">
      <w:pPr>
        <w:pStyle w:val="ListBullet"/>
      </w:pPr>
      <w:r>
        <w:t>d) git push → git add → git commit → git init</w:t>
      </w:r>
    </w:p>
    <w:p w14:paraId="35627A4B" w14:textId="5EAAAAE9" w:rsidR="00A21DE4" w:rsidRDefault="00D42087">
      <w:proofErr w:type="spellStart"/>
      <w:proofErr w:type="gramStart"/>
      <w:r>
        <w:t>Ans:a</w:t>
      </w:r>
      <w:proofErr w:type="spellEnd"/>
      <w:proofErr w:type="gramEnd"/>
      <w:r>
        <w:br/>
      </w:r>
    </w:p>
    <w:p w14:paraId="1DFA5B73" w14:textId="77777777" w:rsidR="00A21DE4" w:rsidRDefault="00D42087">
      <w:r>
        <w:t>8. After cloning a repository, which command will update your local copy with remote changes?</w:t>
      </w:r>
    </w:p>
    <w:p w14:paraId="28931A34" w14:textId="77777777" w:rsidR="00A21DE4" w:rsidRDefault="00D42087">
      <w:pPr>
        <w:pStyle w:val="ListBullet"/>
      </w:pPr>
      <w:r>
        <w:t>a) git fetch</w:t>
      </w:r>
    </w:p>
    <w:p w14:paraId="2E61050C" w14:textId="77777777" w:rsidR="00A21DE4" w:rsidRDefault="00D42087">
      <w:pPr>
        <w:pStyle w:val="ListBullet"/>
      </w:pPr>
      <w:r>
        <w:t xml:space="preserve">b) git </w:t>
      </w:r>
      <w:proofErr w:type="gramStart"/>
      <w:r>
        <w:t>pull</w:t>
      </w:r>
      <w:proofErr w:type="gramEnd"/>
    </w:p>
    <w:p w14:paraId="5B0B7420" w14:textId="77777777" w:rsidR="00A21DE4" w:rsidRDefault="00D42087">
      <w:pPr>
        <w:pStyle w:val="ListBullet"/>
      </w:pPr>
      <w:r>
        <w:t>c) git push</w:t>
      </w:r>
    </w:p>
    <w:p w14:paraId="6172D680" w14:textId="77777777" w:rsidR="00A21DE4" w:rsidRDefault="00D42087">
      <w:pPr>
        <w:pStyle w:val="ListBullet"/>
      </w:pPr>
      <w:r>
        <w:t>d) git init</w:t>
      </w:r>
    </w:p>
    <w:p w14:paraId="0D9BD567" w14:textId="6F3FFA5F" w:rsidR="00A21DE4" w:rsidRDefault="00D42087">
      <w:r>
        <w:t>Ans:b</w:t>
      </w:r>
      <w:r>
        <w:br/>
      </w:r>
    </w:p>
    <w:p w14:paraId="2E568F49" w14:textId="77777777" w:rsidR="00A21DE4" w:rsidRDefault="00D42087">
      <w:r>
        <w:t>9. Which command shows the status of files in the working directory and staging area?</w:t>
      </w:r>
    </w:p>
    <w:p w14:paraId="49C3A635" w14:textId="77777777" w:rsidR="00A21DE4" w:rsidRDefault="00D42087">
      <w:pPr>
        <w:pStyle w:val="ListBullet"/>
      </w:pPr>
      <w:r>
        <w:t>a) git state</w:t>
      </w:r>
    </w:p>
    <w:p w14:paraId="71CC0C0D" w14:textId="77777777" w:rsidR="00A21DE4" w:rsidRDefault="00D42087">
      <w:pPr>
        <w:pStyle w:val="ListBullet"/>
      </w:pPr>
      <w:r>
        <w:t>b) git status</w:t>
      </w:r>
    </w:p>
    <w:p w14:paraId="3BF755E5" w14:textId="77777777" w:rsidR="00A21DE4" w:rsidRDefault="00D42087">
      <w:pPr>
        <w:pStyle w:val="ListBullet"/>
      </w:pPr>
      <w:r>
        <w:t>c) git check</w:t>
      </w:r>
    </w:p>
    <w:p w14:paraId="1AA6FFBF" w14:textId="77777777" w:rsidR="00A21DE4" w:rsidRDefault="00D42087">
      <w:pPr>
        <w:pStyle w:val="ListBullet"/>
      </w:pPr>
      <w:r>
        <w:t>d) git info</w:t>
      </w:r>
    </w:p>
    <w:p w14:paraId="13ADF5CA" w14:textId="5B1A00AD" w:rsidR="00A21DE4" w:rsidRDefault="00D42087">
      <w:proofErr w:type="spellStart"/>
      <w:proofErr w:type="gramStart"/>
      <w:r>
        <w:t>Ans:b</w:t>
      </w:r>
      <w:proofErr w:type="spellEnd"/>
      <w:proofErr w:type="gramEnd"/>
      <w:r>
        <w:br/>
      </w:r>
    </w:p>
    <w:p w14:paraId="13BB1117" w14:textId="77777777" w:rsidR="00A21DE4" w:rsidRDefault="00D42087">
      <w:r>
        <w:t>10. Which of these is NOT a valid Git command?</w:t>
      </w:r>
    </w:p>
    <w:p w14:paraId="0A8B5682" w14:textId="77777777" w:rsidR="00A21DE4" w:rsidRDefault="00D42087">
      <w:pPr>
        <w:pStyle w:val="ListBullet"/>
      </w:pPr>
      <w:r>
        <w:t>a) git init</w:t>
      </w:r>
    </w:p>
    <w:p w14:paraId="1E8260B7" w14:textId="77777777" w:rsidR="00A21DE4" w:rsidRDefault="00D42087">
      <w:pPr>
        <w:pStyle w:val="ListBullet"/>
      </w:pPr>
      <w:r>
        <w:t xml:space="preserve">b) git </w:t>
      </w:r>
      <w:proofErr w:type="gramStart"/>
      <w:r>
        <w:t>add</w:t>
      </w:r>
      <w:proofErr w:type="gramEnd"/>
    </w:p>
    <w:p w14:paraId="0AC51BC2" w14:textId="77777777" w:rsidR="00A21DE4" w:rsidRDefault="00D42087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46C69BB2" w14:textId="546B9ADA" w:rsidR="00A21DE4" w:rsidRDefault="00D42087">
      <w:pPr>
        <w:pStyle w:val="ListBullet"/>
      </w:pPr>
      <w:r>
        <w:t xml:space="preserve">d) git </w:t>
      </w:r>
      <w:proofErr w:type="gramStart"/>
      <w:r>
        <w:t>start</w:t>
      </w:r>
      <w:proofErr w:type="gramEnd"/>
    </w:p>
    <w:p w14:paraId="3F2078D5" w14:textId="20890A18" w:rsidR="00D42087" w:rsidRDefault="00D42087" w:rsidP="00D42087">
      <w:pPr>
        <w:pStyle w:val="ListBullet"/>
        <w:numPr>
          <w:ilvl w:val="0"/>
          <w:numId w:val="0"/>
        </w:numPr>
      </w:pPr>
      <w:proofErr w:type="spellStart"/>
      <w:proofErr w:type="gramStart"/>
      <w:r>
        <w:t>Ans:d</w:t>
      </w:r>
      <w:proofErr w:type="spellEnd"/>
      <w:proofErr w:type="gramEnd"/>
    </w:p>
    <w:p w14:paraId="4C4FDAAC" w14:textId="14EC2F6D" w:rsidR="00A21DE4" w:rsidRDefault="00D42087">
      <w:r>
        <w:lastRenderedPageBreak/>
        <w:br/>
      </w:r>
    </w:p>
    <w:sectPr w:rsidR="00A21D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09EEA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2398"/>
    <w:rsid w:val="00795AD7"/>
    <w:rsid w:val="007F0BE8"/>
    <w:rsid w:val="00A21DE4"/>
    <w:rsid w:val="00A2243B"/>
    <w:rsid w:val="00AA1D8D"/>
    <w:rsid w:val="00AE1C34"/>
    <w:rsid w:val="00B47730"/>
    <w:rsid w:val="00C44F8D"/>
    <w:rsid w:val="00CB0664"/>
    <w:rsid w:val="00D42087"/>
    <w:rsid w:val="00FC693F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29079"/>
  <w14:defaultImageDpi w14:val="300"/>
  <w15:docId w15:val="{CAC2A1DD-8FD5-49FC-8D2D-74DAC21C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09685F-354B-421B-ABB7-190531AA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1107</Characters>
  <Application>Microsoft Office Word</Application>
  <DocSecurity>0</DocSecurity>
  <Lines>69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SNEHA LATHA REDDY</cp:lastModifiedBy>
  <cp:revision>3</cp:revision>
  <dcterms:created xsi:type="dcterms:W3CDTF">2025-08-11T11:06:00Z</dcterms:created>
  <dcterms:modified xsi:type="dcterms:W3CDTF">2025-08-11T11:42:00Z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e8f5a37b-c3a5-4bf7-ae29-6518f51cb14f</vt:lpwstr>
  </property>
</Properties>
</file>