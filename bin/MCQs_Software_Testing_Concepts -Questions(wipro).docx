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0CFB5" w14:textId="77777777" w:rsidR="00CA32C9" w:rsidRDefault="00D31EF6">
      <w:r>
        <w:t>1. Which of the following is the correct sequence of phases in the Software Testing Life Cycle (STLC)?</w:t>
      </w:r>
    </w:p>
    <w:p w14:paraId="3FBD1B5C" w14:textId="77777777" w:rsidR="00CA32C9" w:rsidRDefault="00D31EF6">
      <w:pPr>
        <w:pStyle w:val="ListBullet"/>
      </w:pPr>
      <w:r>
        <w:t>a) Requirement Analysis → Test Planning → Test Design → Test Execution → Test Closure</w:t>
      </w:r>
    </w:p>
    <w:p w14:paraId="54CF72A2" w14:textId="77777777" w:rsidR="00CA32C9" w:rsidRDefault="00D31EF6">
      <w:pPr>
        <w:pStyle w:val="ListBullet"/>
      </w:pPr>
      <w:r>
        <w:t>b) Test Planning → Test Execution → Test Design → Test Closure</w:t>
      </w:r>
    </w:p>
    <w:p w14:paraId="356DA55E" w14:textId="77777777" w:rsidR="00CA32C9" w:rsidRDefault="00D31EF6">
      <w:pPr>
        <w:pStyle w:val="ListBullet"/>
      </w:pPr>
      <w:r>
        <w:t xml:space="preserve">c) </w:t>
      </w:r>
      <w:r>
        <w:t>Test Design → Requirement Analysis → Test Planning → Test Execution</w:t>
      </w:r>
    </w:p>
    <w:p w14:paraId="4A6DCBEF" w14:textId="77777777" w:rsidR="00CA32C9" w:rsidRDefault="00D31EF6">
      <w:pPr>
        <w:pStyle w:val="ListBullet"/>
      </w:pPr>
      <w:r>
        <w:t>d) Requirement Analysis → Test Design → Test Planning → Test Execution</w:t>
      </w:r>
    </w:p>
    <w:p w14:paraId="27ADC13E" w14:textId="662D73AF" w:rsidR="00CA32C9" w:rsidRDefault="005802BF">
      <w:proofErr w:type="spellStart"/>
      <w:proofErr w:type="gramStart"/>
      <w:r>
        <w:t>Ans:</w:t>
      </w:r>
      <w:r w:rsidR="00D31EF6">
        <w:t>a</w:t>
      </w:r>
      <w:proofErr w:type="spellEnd"/>
      <w:proofErr w:type="gramEnd"/>
    </w:p>
    <w:p w14:paraId="4FDB3F90" w14:textId="77777777" w:rsidR="00CA32C9" w:rsidRDefault="00D31EF6">
      <w:r>
        <w:t>2. In STLC, which phase involves preparing test scenarios and test cases?</w:t>
      </w:r>
    </w:p>
    <w:p w14:paraId="29226190" w14:textId="77777777" w:rsidR="00CA32C9" w:rsidRDefault="00D31EF6">
      <w:pPr>
        <w:pStyle w:val="ListBullet"/>
      </w:pPr>
      <w:r>
        <w:t>a) Requirement Analysis</w:t>
      </w:r>
    </w:p>
    <w:p w14:paraId="27059A85" w14:textId="77777777" w:rsidR="00CA32C9" w:rsidRDefault="00D31EF6">
      <w:pPr>
        <w:pStyle w:val="ListBullet"/>
      </w:pPr>
      <w:r>
        <w:t>b) Test Design</w:t>
      </w:r>
    </w:p>
    <w:p w14:paraId="1D05A58D" w14:textId="77777777" w:rsidR="00CA32C9" w:rsidRDefault="00D31EF6">
      <w:pPr>
        <w:pStyle w:val="ListBullet"/>
      </w:pPr>
      <w:r>
        <w:t xml:space="preserve">c) </w:t>
      </w:r>
      <w:r>
        <w:t>Test Planning</w:t>
      </w:r>
    </w:p>
    <w:p w14:paraId="7CACE5C4" w14:textId="77777777" w:rsidR="00CA32C9" w:rsidRDefault="00D31EF6">
      <w:pPr>
        <w:pStyle w:val="ListBullet"/>
      </w:pPr>
      <w:r>
        <w:t>d) Test Closure</w:t>
      </w:r>
    </w:p>
    <w:p w14:paraId="24B6F6C6" w14:textId="02EE49DA" w:rsidR="00CA32C9" w:rsidRDefault="00D31EF6">
      <w:proofErr w:type="spellStart"/>
      <w:proofErr w:type="gramStart"/>
      <w:r>
        <w:t>Ans:b</w:t>
      </w:r>
      <w:proofErr w:type="spellEnd"/>
      <w:proofErr w:type="gramEnd"/>
    </w:p>
    <w:p w14:paraId="1A25C6A0" w14:textId="77777777" w:rsidR="00CA32C9" w:rsidRDefault="00D31EF6">
      <w:r>
        <w:t>3. Test planning phase mainly focuses on:</w:t>
      </w:r>
    </w:p>
    <w:p w14:paraId="3641A08C" w14:textId="77777777" w:rsidR="00CA32C9" w:rsidRDefault="00D31EF6">
      <w:pPr>
        <w:pStyle w:val="ListBullet"/>
      </w:pPr>
      <w:r>
        <w:t>a) Designing test cases</w:t>
      </w:r>
    </w:p>
    <w:p w14:paraId="0EB8EC16" w14:textId="77777777" w:rsidR="00CA32C9" w:rsidRDefault="00D31EF6">
      <w:pPr>
        <w:pStyle w:val="ListBullet"/>
      </w:pPr>
      <w:r>
        <w:t>b) Allocating resources and defining schedule</w:t>
      </w:r>
    </w:p>
    <w:p w14:paraId="6745B792" w14:textId="77777777" w:rsidR="00CA32C9" w:rsidRDefault="00D31EF6">
      <w:pPr>
        <w:pStyle w:val="ListBullet"/>
      </w:pPr>
      <w:r>
        <w:t>c) Executing tests</w:t>
      </w:r>
    </w:p>
    <w:p w14:paraId="78A042FD" w14:textId="77777777" w:rsidR="00CA32C9" w:rsidRDefault="00D31EF6">
      <w:pPr>
        <w:pStyle w:val="ListBullet"/>
      </w:pPr>
      <w:r>
        <w:t>d) Logging defects</w:t>
      </w:r>
    </w:p>
    <w:p w14:paraId="4D675A79" w14:textId="37B3DA8A" w:rsidR="00CA32C9" w:rsidRDefault="00D31EF6">
      <w:proofErr w:type="spellStart"/>
      <w:proofErr w:type="gramStart"/>
      <w:r>
        <w:t>Ans:b</w:t>
      </w:r>
      <w:proofErr w:type="spellEnd"/>
      <w:proofErr w:type="gramEnd"/>
    </w:p>
    <w:p w14:paraId="1106C45A" w14:textId="77777777" w:rsidR="00CA32C9" w:rsidRDefault="00D31EF6">
      <w:r>
        <w:t>4. What is the first step in defect life cycle?</w:t>
      </w:r>
    </w:p>
    <w:p w14:paraId="4BA775DB" w14:textId="77777777" w:rsidR="00CA32C9" w:rsidRDefault="00D31EF6">
      <w:pPr>
        <w:pStyle w:val="ListBullet"/>
      </w:pPr>
      <w:r>
        <w:t>a) Assigned</w:t>
      </w:r>
    </w:p>
    <w:p w14:paraId="72611F22" w14:textId="77777777" w:rsidR="00CA32C9" w:rsidRDefault="00D31EF6">
      <w:pPr>
        <w:pStyle w:val="ListBullet"/>
      </w:pPr>
      <w:r>
        <w:t>b) New</w:t>
      </w:r>
    </w:p>
    <w:p w14:paraId="12F44D9F" w14:textId="77777777" w:rsidR="00CA32C9" w:rsidRDefault="00D31EF6">
      <w:pPr>
        <w:pStyle w:val="ListBullet"/>
      </w:pPr>
      <w:r>
        <w:t>c) Open</w:t>
      </w:r>
    </w:p>
    <w:p w14:paraId="41528063" w14:textId="77777777" w:rsidR="00CA32C9" w:rsidRDefault="00D31EF6">
      <w:pPr>
        <w:pStyle w:val="ListBullet"/>
      </w:pPr>
      <w:r>
        <w:t>d) Fixed</w:t>
      </w:r>
    </w:p>
    <w:p w14:paraId="4358198D" w14:textId="543D956C" w:rsidR="00CA32C9" w:rsidRDefault="00D31EF6">
      <w:proofErr w:type="spellStart"/>
      <w:proofErr w:type="gramStart"/>
      <w:r>
        <w:t>Ans:b</w:t>
      </w:r>
      <w:proofErr w:type="spellEnd"/>
      <w:proofErr w:type="gramEnd"/>
    </w:p>
    <w:p w14:paraId="25D90533" w14:textId="77777777" w:rsidR="00CA32C9" w:rsidRDefault="00D31EF6">
      <w:r>
        <w:t>5. When a defect is fixed and tester verifies it, the status becomes:</w:t>
      </w:r>
    </w:p>
    <w:p w14:paraId="11A93A3D" w14:textId="77777777" w:rsidR="00CA32C9" w:rsidRDefault="00D31EF6">
      <w:pPr>
        <w:pStyle w:val="ListBullet"/>
      </w:pPr>
      <w:r>
        <w:t>a) Verified</w:t>
      </w:r>
    </w:p>
    <w:p w14:paraId="242BFF4B" w14:textId="77777777" w:rsidR="00CA32C9" w:rsidRDefault="00D31EF6">
      <w:pPr>
        <w:pStyle w:val="ListBullet"/>
      </w:pPr>
      <w:r>
        <w:t>b) Closed</w:t>
      </w:r>
    </w:p>
    <w:p w14:paraId="46ED9E83" w14:textId="77777777" w:rsidR="00CA32C9" w:rsidRDefault="00D31EF6">
      <w:pPr>
        <w:pStyle w:val="ListBullet"/>
      </w:pPr>
      <w:r>
        <w:t>c) Reopen</w:t>
      </w:r>
    </w:p>
    <w:p w14:paraId="24E6DF42" w14:textId="7FA187A0" w:rsidR="00CA32C9" w:rsidRDefault="00D31EF6">
      <w:pPr>
        <w:pStyle w:val="ListBullet"/>
      </w:pPr>
      <w:r>
        <w:t>d) Assigned</w:t>
      </w:r>
    </w:p>
    <w:p w14:paraId="72DCF6CA" w14:textId="2A440DAA" w:rsidR="00D31EF6" w:rsidRDefault="00D31EF6" w:rsidP="00D31EF6">
      <w:pPr>
        <w:pStyle w:val="ListBullet"/>
        <w:numPr>
          <w:ilvl w:val="0"/>
          <w:numId w:val="0"/>
        </w:numPr>
      </w:pPr>
      <w:proofErr w:type="spellStart"/>
      <w:proofErr w:type="gramStart"/>
      <w:r>
        <w:t>Ans:a</w:t>
      </w:r>
      <w:proofErr w:type="spellEnd"/>
      <w:proofErr w:type="gramEnd"/>
    </w:p>
    <w:p w14:paraId="1CA1C36A" w14:textId="77777777" w:rsidR="00CA32C9" w:rsidRDefault="00CA32C9"/>
    <w:p w14:paraId="04D27CDF" w14:textId="77777777" w:rsidR="00CA32C9" w:rsidRDefault="00D31EF6">
      <w:r>
        <w:lastRenderedPageBreak/>
        <w:t>6. Which status indicates that the defect is not considered valid?</w:t>
      </w:r>
    </w:p>
    <w:p w14:paraId="1A0D35CE" w14:textId="77777777" w:rsidR="00CA32C9" w:rsidRDefault="00D31EF6">
      <w:pPr>
        <w:pStyle w:val="ListBullet"/>
      </w:pPr>
      <w:r>
        <w:t>a) Deferred</w:t>
      </w:r>
    </w:p>
    <w:p w14:paraId="07D5DB8F" w14:textId="77777777" w:rsidR="00CA32C9" w:rsidRDefault="00D31EF6">
      <w:pPr>
        <w:pStyle w:val="ListBullet"/>
      </w:pPr>
      <w:r>
        <w:t>b) Rejected</w:t>
      </w:r>
    </w:p>
    <w:p w14:paraId="3254A782" w14:textId="77777777" w:rsidR="00CA32C9" w:rsidRDefault="00D31EF6">
      <w:pPr>
        <w:pStyle w:val="ListBullet"/>
      </w:pPr>
      <w:r>
        <w:t>c) Duplicate</w:t>
      </w:r>
    </w:p>
    <w:p w14:paraId="74AB06A8" w14:textId="77777777" w:rsidR="00CA32C9" w:rsidRDefault="00D31EF6">
      <w:pPr>
        <w:pStyle w:val="ListBullet"/>
      </w:pPr>
      <w:r>
        <w:t>d) Closed</w:t>
      </w:r>
    </w:p>
    <w:p w14:paraId="79078DBF" w14:textId="6E929BB2" w:rsidR="00CA32C9" w:rsidRDefault="00D31EF6">
      <w:proofErr w:type="spellStart"/>
      <w:proofErr w:type="gramStart"/>
      <w:r>
        <w:t>Ans:b</w:t>
      </w:r>
      <w:proofErr w:type="spellEnd"/>
      <w:proofErr w:type="gramEnd"/>
    </w:p>
    <w:p w14:paraId="31D5D585" w14:textId="77777777" w:rsidR="00CA32C9" w:rsidRDefault="00D31EF6">
      <w:r>
        <w:t xml:space="preserve">7. Which type </w:t>
      </w:r>
      <w:r>
        <w:t>of testing verifies the complete functionality of the application?</w:t>
      </w:r>
    </w:p>
    <w:p w14:paraId="736D0FFA" w14:textId="77777777" w:rsidR="00CA32C9" w:rsidRDefault="00D31EF6">
      <w:pPr>
        <w:pStyle w:val="ListBullet"/>
      </w:pPr>
      <w:r>
        <w:t>a) Unit Testing</w:t>
      </w:r>
    </w:p>
    <w:p w14:paraId="3A0AE0A8" w14:textId="77777777" w:rsidR="00CA32C9" w:rsidRDefault="00D31EF6">
      <w:pPr>
        <w:pStyle w:val="ListBullet"/>
      </w:pPr>
      <w:r>
        <w:t>b) Integration Testing</w:t>
      </w:r>
    </w:p>
    <w:p w14:paraId="4E596A2B" w14:textId="77777777" w:rsidR="00CA32C9" w:rsidRDefault="00D31EF6">
      <w:pPr>
        <w:pStyle w:val="ListBullet"/>
      </w:pPr>
      <w:r>
        <w:t>c) System Testing</w:t>
      </w:r>
    </w:p>
    <w:p w14:paraId="574AC4FE" w14:textId="77777777" w:rsidR="00CA32C9" w:rsidRDefault="00D31EF6">
      <w:pPr>
        <w:pStyle w:val="ListBullet"/>
      </w:pPr>
      <w:r>
        <w:t>d) Smoke Testing</w:t>
      </w:r>
    </w:p>
    <w:p w14:paraId="05353EE2" w14:textId="5B4F641D" w:rsidR="00CA32C9" w:rsidRDefault="00D31EF6">
      <w:proofErr w:type="spellStart"/>
      <w:r>
        <w:t>Ans:c</w:t>
      </w:r>
      <w:proofErr w:type="spellEnd"/>
    </w:p>
    <w:p w14:paraId="66BA07FD" w14:textId="77777777" w:rsidR="00CA32C9" w:rsidRDefault="00D31EF6">
      <w:r>
        <w:t>8. Which type of testing is performed without planning or documentation?</w:t>
      </w:r>
    </w:p>
    <w:p w14:paraId="09D17557" w14:textId="77777777" w:rsidR="00CA32C9" w:rsidRDefault="00D31EF6">
      <w:pPr>
        <w:pStyle w:val="ListBullet"/>
      </w:pPr>
      <w:r>
        <w:t>a) Regression Testing</w:t>
      </w:r>
    </w:p>
    <w:p w14:paraId="438F4AD2" w14:textId="77777777" w:rsidR="00CA32C9" w:rsidRDefault="00D31EF6">
      <w:pPr>
        <w:pStyle w:val="ListBullet"/>
      </w:pPr>
      <w:r>
        <w:t>b) Exploratory Test</w:t>
      </w:r>
      <w:r>
        <w:t>ing</w:t>
      </w:r>
    </w:p>
    <w:p w14:paraId="6B362750" w14:textId="77777777" w:rsidR="00CA32C9" w:rsidRDefault="00D31EF6">
      <w:pPr>
        <w:pStyle w:val="ListBullet"/>
      </w:pPr>
      <w:r>
        <w:t>c) Unit Testing</w:t>
      </w:r>
    </w:p>
    <w:p w14:paraId="178F1DC7" w14:textId="77777777" w:rsidR="00CA32C9" w:rsidRDefault="00D31EF6">
      <w:pPr>
        <w:pStyle w:val="ListBullet"/>
      </w:pPr>
      <w:r>
        <w:t>d) Sanity Testing</w:t>
      </w:r>
    </w:p>
    <w:p w14:paraId="16325572" w14:textId="17BA0C29" w:rsidR="00CA32C9" w:rsidRDefault="00D31EF6">
      <w:proofErr w:type="spellStart"/>
      <w:proofErr w:type="gramStart"/>
      <w:r>
        <w:t>Ans:b</w:t>
      </w:r>
      <w:proofErr w:type="spellEnd"/>
      <w:proofErr w:type="gramEnd"/>
    </w:p>
    <w:p w14:paraId="2404B26F" w14:textId="77777777" w:rsidR="00CA32C9" w:rsidRDefault="00D31EF6">
      <w:r>
        <w:t>9. Alpha testing is performed by:</w:t>
      </w:r>
    </w:p>
    <w:p w14:paraId="633E12C1" w14:textId="77777777" w:rsidR="00CA32C9" w:rsidRDefault="00D31EF6">
      <w:pPr>
        <w:pStyle w:val="ListBullet"/>
      </w:pPr>
      <w:r>
        <w:t>a) End users at client site</w:t>
      </w:r>
    </w:p>
    <w:p w14:paraId="5F626C6C" w14:textId="77777777" w:rsidR="00CA32C9" w:rsidRDefault="00D31EF6">
      <w:pPr>
        <w:pStyle w:val="ListBullet"/>
      </w:pPr>
      <w:r>
        <w:t>b) Developers at development site</w:t>
      </w:r>
    </w:p>
    <w:p w14:paraId="5DE6642B" w14:textId="77777777" w:rsidR="00CA32C9" w:rsidRDefault="00D31EF6">
      <w:pPr>
        <w:pStyle w:val="ListBullet"/>
      </w:pPr>
      <w:r>
        <w:t>c) Testers at development site</w:t>
      </w:r>
    </w:p>
    <w:p w14:paraId="6A9DA5E7" w14:textId="77777777" w:rsidR="00CA32C9" w:rsidRDefault="00D31EF6">
      <w:pPr>
        <w:pStyle w:val="ListBullet"/>
      </w:pPr>
      <w:r>
        <w:t>d) Both developers and testers</w:t>
      </w:r>
    </w:p>
    <w:p w14:paraId="3D02711F" w14:textId="2262AD6D" w:rsidR="00CA32C9" w:rsidRDefault="00D31EF6">
      <w:proofErr w:type="spellStart"/>
      <w:proofErr w:type="gramStart"/>
      <w:r>
        <w:t>Ans:d</w:t>
      </w:r>
      <w:proofErr w:type="spellEnd"/>
      <w:proofErr w:type="gramEnd"/>
    </w:p>
    <w:p w14:paraId="21BA7A58" w14:textId="77777777" w:rsidR="00CA32C9" w:rsidRDefault="00D31EF6">
      <w:r>
        <w:t>10. Which testing is done to check whether new changes hav</w:t>
      </w:r>
      <w:r>
        <w:t>e not broken existing functionality?</w:t>
      </w:r>
    </w:p>
    <w:p w14:paraId="09F451C5" w14:textId="77777777" w:rsidR="00CA32C9" w:rsidRDefault="00D31EF6">
      <w:pPr>
        <w:pStyle w:val="ListBullet"/>
      </w:pPr>
      <w:r>
        <w:t>a) Sanity Testing</w:t>
      </w:r>
    </w:p>
    <w:p w14:paraId="7CF1B733" w14:textId="77777777" w:rsidR="00CA32C9" w:rsidRDefault="00D31EF6">
      <w:pPr>
        <w:pStyle w:val="ListBullet"/>
      </w:pPr>
      <w:r>
        <w:t>b) Regression Testing</w:t>
      </w:r>
    </w:p>
    <w:p w14:paraId="600E080D" w14:textId="77777777" w:rsidR="00CA32C9" w:rsidRDefault="00D31EF6">
      <w:pPr>
        <w:pStyle w:val="ListBullet"/>
      </w:pPr>
      <w:r>
        <w:t>c) Performance Testing</w:t>
      </w:r>
    </w:p>
    <w:p w14:paraId="1557C38D" w14:textId="77777777" w:rsidR="00CA32C9" w:rsidRDefault="00D31EF6">
      <w:pPr>
        <w:pStyle w:val="ListBullet"/>
      </w:pPr>
      <w:r>
        <w:t>d) Unit Testing</w:t>
      </w:r>
    </w:p>
    <w:p w14:paraId="06725C13" w14:textId="5A36132A" w:rsidR="00CA32C9" w:rsidRDefault="00D31EF6">
      <w:proofErr w:type="spellStart"/>
      <w:proofErr w:type="gramStart"/>
      <w:r>
        <w:t>Ans:b</w:t>
      </w:r>
      <w:proofErr w:type="spellEnd"/>
      <w:proofErr w:type="gramEnd"/>
    </w:p>
    <w:p w14:paraId="6C42EAF7" w14:textId="77777777" w:rsidR="00CA32C9" w:rsidRDefault="00D31EF6">
      <w:r>
        <w:t>11. Which testing technique divides input data into valid and invalid partitions?</w:t>
      </w:r>
    </w:p>
    <w:p w14:paraId="5E3CEA0F" w14:textId="77777777" w:rsidR="00CA32C9" w:rsidRDefault="00D31EF6">
      <w:pPr>
        <w:pStyle w:val="ListBullet"/>
      </w:pPr>
      <w:r>
        <w:lastRenderedPageBreak/>
        <w:t>a) Boundary Value Analysis</w:t>
      </w:r>
    </w:p>
    <w:p w14:paraId="61EC23AE" w14:textId="77777777" w:rsidR="00CA32C9" w:rsidRDefault="00D31EF6">
      <w:pPr>
        <w:pStyle w:val="ListBullet"/>
      </w:pPr>
      <w:r>
        <w:t>b) Decision Table Testing</w:t>
      </w:r>
    </w:p>
    <w:p w14:paraId="3B21A912" w14:textId="77777777" w:rsidR="00CA32C9" w:rsidRDefault="00D31EF6">
      <w:pPr>
        <w:pStyle w:val="ListBullet"/>
      </w:pPr>
      <w:r>
        <w:t xml:space="preserve">c) </w:t>
      </w:r>
      <w:r>
        <w:t>Equivalence Partitioning</w:t>
      </w:r>
    </w:p>
    <w:p w14:paraId="155FEFBC" w14:textId="77777777" w:rsidR="00CA32C9" w:rsidRDefault="00D31EF6">
      <w:pPr>
        <w:pStyle w:val="ListBullet"/>
      </w:pPr>
      <w:r>
        <w:t>d) State Transition Testing</w:t>
      </w:r>
    </w:p>
    <w:p w14:paraId="75AF9570" w14:textId="7E5C8202" w:rsidR="00CA32C9" w:rsidRDefault="00D31EF6">
      <w:proofErr w:type="spellStart"/>
      <w:r>
        <w:t>Ans:c</w:t>
      </w:r>
      <w:proofErr w:type="spellEnd"/>
    </w:p>
    <w:p w14:paraId="6C04D608" w14:textId="77777777" w:rsidR="00CA32C9" w:rsidRDefault="00D31EF6">
      <w:r>
        <w:t>12. Boundary Value Analysis focuses on:</w:t>
      </w:r>
    </w:p>
    <w:p w14:paraId="1093E3ED" w14:textId="77777777" w:rsidR="00CA32C9" w:rsidRDefault="00D31EF6">
      <w:pPr>
        <w:pStyle w:val="ListBullet"/>
      </w:pPr>
      <w:r>
        <w:t>a) Testing inputs at their extreme limits</w:t>
      </w:r>
    </w:p>
    <w:p w14:paraId="149BA7AF" w14:textId="77777777" w:rsidR="00CA32C9" w:rsidRDefault="00D31EF6">
      <w:pPr>
        <w:pStyle w:val="ListBullet"/>
      </w:pPr>
      <w:r>
        <w:t>b) Random inputs</w:t>
      </w:r>
    </w:p>
    <w:p w14:paraId="327C9AF9" w14:textId="77777777" w:rsidR="00CA32C9" w:rsidRDefault="00D31EF6">
      <w:pPr>
        <w:pStyle w:val="ListBullet"/>
      </w:pPr>
      <w:r>
        <w:t>c) Middle range values</w:t>
      </w:r>
    </w:p>
    <w:p w14:paraId="71521759" w14:textId="77777777" w:rsidR="00CA32C9" w:rsidRDefault="00D31EF6">
      <w:pPr>
        <w:pStyle w:val="ListBullet"/>
      </w:pPr>
      <w:r>
        <w:t>d) Invalid inputs only</w:t>
      </w:r>
    </w:p>
    <w:p w14:paraId="18BD93C4" w14:textId="082D3D77" w:rsidR="00CA32C9" w:rsidRDefault="00D31EF6">
      <w:proofErr w:type="spellStart"/>
      <w:proofErr w:type="gramStart"/>
      <w:r>
        <w:t>Ans:a</w:t>
      </w:r>
      <w:proofErr w:type="spellEnd"/>
      <w:proofErr w:type="gramEnd"/>
    </w:p>
    <w:p w14:paraId="3BDA7BC7" w14:textId="77777777" w:rsidR="00CA32C9" w:rsidRDefault="00D31EF6">
      <w:r>
        <w:t>13. State Transition Testing is most suitable for:</w:t>
      </w:r>
    </w:p>
    <w:p w14:paraId="47CB5643" w14:textId="77777777" w:rsidR="00CA32C9" w:rsidRDefault="00D31EF6">
      <w:pPr>
        <w:pStyle w:val="ListBullet"/>
      </w:pPr>
      <w:r>
        <w:t>a) Ap</w:t>
      </w:r>
      <w:r>
        <w:t>plications with multiple states</w:t>
      </w:r>
    </w:p>
    <w:p w14:paraId="5EB9216E" w14:textId="77777777" w:rsidR="00CA32C9" w:rsidRDefault="00D31EF6">
      <w:pPr>
        <w:pStyle w:val="ListBullet"/>
      </w:pPr>
      <w:r>
        <w:t>b) Static web pages</w:t>
      </w:r>
    </w:p>
    <w:p w14:paraId="7F4451AC" w14:textId="77777777" w:rsidR="00CA32C9" w:rsidRDefault="00D31EF6">
      <w:pPr>
        <w:pStyle w:val="ListBullet"/>
      </w:pPr>
      <w:r>
        <w:t>c) Simple CRUD operations</w:t>
      </w:r>
    </w:p>
    <w:p w14:paraId="7AFE3615" w14:textId="77777777" w:rsidR="00CA32C9" w:rsidRDefault="00D31EF6">
      <w:pPr>
        <w:pStyle w:val="ListBullet"/>
      </w:pPr>
      <w:r>
        <w:t>d) Command line programs</w:t>
      </w:r>
    </w:p>
    <w:p w14:paraId="5CB42E82" w14:textId="2A32BB07" w:rsidR="00CA32C9" w:rsidRDefault="00D31EF6">
      <w:proofErr w:type="spellStart"/>
      <w:proofErr w:type="gramStart"/>
      <w:r>
        <w:t>Ans:a</w:t>
      </w:r>
      <w:proofErr w:type="spellEnd"/>
      <w:proofErr w:type="gramEnd"/>
    </w:p>
    <w:p w14:paraId="07690E4B" w14:textId="77777777" w:rsidR="00CA32C9" w:rsidRDefault="00D31EF6">
      <w:r>
        <w:t>14. Decision Table Testing is used when:</w:t>
      </w:r>
    </w:p>
    <w:p w14:paraId="6455F749" w14:textId="77777777" w:rsidR="00CA32C9" w:rsidRDefault="00D31EF6">
      <w:pPr>
        <w:pStyle w:val="ListBullet"/>
      </w:pPr>
      <w:r>
        <w:t>a) There are complex business rules</w:t>
      </w:r>
    </w:p>
    <w:p w14:paraId="50FC9385" w14:textId="77777777" w:rsidR="00CA32C9" w:rsidRDefault="00D31EF6">
      <w:pPr>
        <w:pStyle w:val="ListBullet"/>
      </w:pPr>
      <w:r>
        <w:t>b) Only numeric inputs</w:t>
      </w:r>
    </w:p>
    <w:p w14:paraId="04B433A8" w14:textId="77777777" w:rsidR="00CA32C9" w:rsidRDefault="00D31EF6">
      <w:pPr>
        <w:pStyle w:val="ListBullet"/>
      </w:pPr>
      <w:r>
        <w:t>c) No conditions are involved</w:t>
      </w:r>
    </w:p>
    <w:p w14:paraId="102E5B72" w14:textId="77777777" w:rsidR="00CA32C9" w:rsidRDefault="00D31EF6">
      <w:pPr>
        <w:pStyle w:val="ListBullet"/>
      </w:pPr>
      <w:r>
        <w:t>d) Test cases are very</w:t>
      </w:r>
      <w:r>
        <w:t xml:space="preserve"> few</w:t>
      </w:r>
    </w:p>
    <w:p w14:paraId="3664338C" w14:textId="6C5FE46B" w:rsidR="00CA32C9" w:rsidRDefault="00D31EF6">
      <w:proofErr w:type="spellStart"/>
      <w:proofErr w:type="gramStart"/>
      <w:r>
        <w:t>Ans:a</w:t>
      </w:r>
      <w:proofErr w:type="spellEnd"/>
      <w:proofErr w:type="gramEnd"/>
    </w:p>
    <w:p w14:paraId="3D1A607F" w14:textId="77777777" w:rsidR="00CA32C9" w:rsidRDefault="00D31EF6">
      <w:r>
        <w:t>15. Which of the following is a black-box testing technique?</w:t>
      </w:r>
    </w:p>
    <w:p w14:paraId="37F4AB6C" w14:textId="77777777" w:rsidR="00CA32C9" w:rsidRDefault="00D31EF6">
      <w:pPr>
        <w:pStyle w:val="ListBullet"/>
      </w:pPr>
      <w:r>
        <w:t>a) Statement Coverage</w:t>
      </w:r>
    </w:p>
    <w:p w14:paraId="40612C6B" w14:textId="77777777" w:rsidR="00CA32C9" w:rsidRDefault="00D31EF6">
      <w:pPr>
        <w:pStyle w:val="ListBullet"/>
      </w:pPr>
      <w:r>
        <w:t>b) Path Testing</w:t>
      </w:r>
    </w:p>
    <w:p w14:paraId="6AF1EB12" w14:textId="77777777" w:rsidR="00CA32C9" w:rsidRDefault="00D31EF6">
      <w:pPr>
        <w:pStyle w:val="ListBullet"/>
      </w:pPr>
      <w:r>
        <w:t>c) Equivalence Partitioning</w:t>
      </w:r>
    </w:p>
    <w:p w14:paraId="5DD40873" w14:textId="77777777" w:rsidR="00CA32C9" w:rsidRDefault="00D31EF6">
      <w:pPr>
        <w:pStyle w:val="ListBullet"/>
      </w:pPr>
      <w:r>
        <w:t>d) Mutation Testing</w:t>
      </w:r>
    </w:p>
    <w:p w14:paraId="1B19567C" w14:textId="42A08F27" w:rsidR="00CA32C9" w:rsidRDefault="00D31EF6">
      <w:r>
        <w:t>Ans:c</w:t>
      </w:r>
      <w:bookmarkStart w:id="0" w:name="_GoBack"/>
      <w:bookmarkEnd w:id="0"/>
    </w:p>
    <w:sectPr w:rsidR="00CA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93875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51D2"/>
    <w:rsid w:val="0015074B"/>
    <w:rsid w:val="0029639D"/>
    <w:rsid w:val="00326F90"/>
    <w:rsid w:val="005802BF"/>
    <w:rsid w:val="0089567F"/>
    <w:rsid w:val="00A07895"/>
    <w:rsid w:val="00AA1D8D"/>
    <w:rsid w:val="00B47730"/>
    <w:rsid w:val="00C44F8D"/>
    <w:rsid w:val="00CA32C9"/>
    <w:rsid w:val="00CB0664"/>
    <w:rsid w:val="00D31E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538D"/>
  <w14:defaultImageDpi w14:val="300"/>
  <w15:docId w15:val="{DA908130-5C62-44D6-8215-4EB328A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E730F-DA31-4A8F-AD07-31EF5857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2038</Characters>
  <Application>Microsoft Office Word</Application>
  <DocSecurity>0</DocSecurity>
  <Lines>127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SNEHA LATHA REDDY</cp:lastModifiedBy>
  <cp:revision>2</cp:revision>
  <dcterms:created xsi:type="dcterms:W3CDTF">2025-08-11T15:04:00Z</dcterms:created>
  <dcterms:modified xsi:type="dcterms:W3CDTF">2025-08-11T15:04:00Z</dcterms:modified>
  <cp:category/>
</cp:coreProperties>
</file>